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0814F" w14:textId="77777777" w:rsidR="00303A42" w:rsidRDefault="00D43E8B">
      <w:pPr>
        <w:pStyle w:val="Title"/>
      </w:pPr>
      <w:r>
        <w:t>Project Report</w:t>
      </w:r>
    </w:p>
    <w:p w14:paraId="231D7809" w14:textId="77777777" w:rsidR="00303A42" w:rsidRDefault="00D43E8B">
      <w:pPr>
        <w:pStyle w:val="Heading1"/>
      </w:pPr>
      <w:r>
        <w:t>Advanced Personal Portfolio Website with JavaScript, Bootstrap, and jQuery</w:t>
      </w:r>
    </w:p>
    <w:p w14:paraId="3C92C96C" w14:textId="77777777" w:rsidR="00303A42" w:rsidRDefault="00D43E8B">
      <w:pPr>
        <w:pStyle w:val="Heading2"/>
      </w:pPr>
      <w:r>
        <w:t>1. Title Page</w:t>
      </w:r>
    </w:p>
    <w:p w14:paraId="664615C0" w14:textId="5513414E" w:rsidR="00303A42" w:rsidRDefault="00D43E8B">
      <w:r>
        <w:t>Project Title: "Interactive Personal Portfolio Website with Light/Dark Theme, Bootstrap, and JavaScript Enhancements"</w:t>
      </w:r>
      <w:r>
        <w:br/>
      </w:r>
      <w:r>
        <w:br/>
        <w:t>Submitted By:</w:t>
      </w:r>
      <w:r>
        <w:br/>
        <w:t>- ANURAG ETTA – 2460</w:t>
      </w:r>
      <w:r>
        <w:t>335</w:t>
      </w:r>
      <w:r>
        <w:br/>
        <w:t>- CHARAN SC – 2460489</w:t>
      </w:r>
      <w:r>
        <w:br/>
        <w:t>- JESSE SUNIL – 2460375</w:t>
      </w:r>
      <w:r>
        <w:br/>
      </w:r>
      <w:r>
        <w:br/>
        <w:t>Course: UI/UX Design Fundamentals</w:t>
      </w:r>
      <w:r>
        <w:br/>
        <w:t>Instructor Name: MR. Dhiraj</w:t>
      </w:r>
      <w:r>
        <w:br/>
        <w:t>Institution: CHRIST (Deemed to be University)</w:t>
      </w:r>
      <w:r>
        <w:br/>
        <w:t>Date of Submission: 25-09-2025</w:t>
      </w:r>
    </w:p>
    <w:p w14:paraId="29BD6348" w14:textId="77777777" w:rsidR="00303A42" w:rsidRDefault="00D43E8B">
      <w:pPr>
        <w:pStyle w:val="Heading2"/>
      </w:pPr>
      <w:r>
        <w:t>2. Abstract</w:t>
      </w:r>
    </w:p>
    <w:p w14:paraId="619696A6" w14:textId="77777777" w:rsidR="00303A42" w:rsidRDefault="00D43E8B">
      <w:r>
        <w:t>This project presents the development of an interactive, responsive, and modern personal portfolio website using HTML5, CSS3, JavaScript, Bootstrap 5, and jQuery.</w:t>
      </w:r>
      <w:r>
        <w:br/>
        <w:t>Unlike the previous static portfolio, this version integrates dynamic functionality including:</w:t>
      </w:r>
      <w:r>
        <w:br/>
        <w:t>- Theme toggle with JavaScript</w:t>
      </w:r>
      <w:r>
        <w:br/>
        <w:t>- Loading screen and scroll progress indicator</w:t>
      </w:r>
      <w:r>
        <w:br/>
        <w:t>- Bootstrap-based responsive components</w:t>
      </w:r>
      <w:r>
        <w:br/>
        <w:t>- jQuery-powered animations, carousel, and smooth scrolling</w:t>
      </w:r>
      <w:r>
        <w:br/>
        <w:t>- Portfolio modals with dynamic previews</w:t>
      </w:r>
      <w:r>
        <w:br/>
        <w:t>The design incorporates glassmorphism, gradient effects, and micro-interactions to create a highly professional and engaging experience.</w:t>
      </w:r>
    </w:p>
    <w:p w14:paraId="691E41CF" w14:textId="77777777" w:rsidR="00303A42" w:rsidRDefault="00D43E8B">
      <w:pPr>
        <w:pStyle w:val="Heading2"/>
      </w:pPr>
      <w:r>
        <w:t>3. Objectives</w:t>
      </w:r>
    </w:p>
    <w:p w14:paraId="48CF846E" w14:textId="77777777" w:rsidR="00303A42" w:rsidRDefault="00D43E8B">
      <w:r>
        <w:t>- Build a fully responsive portfolio website with Bootstrap grid and utility classes.</w:t>
      </w:r>
      <w:r>
        <w:br/>
        <w:t>- Use JavaScript to enable interactivity (theme toggle, progress bars, back-to-top button).</w:t>
      </w:r>
      <w:r>
        <w:br/>
        <w:t>- Employ jQuery for smooth animations, modals, and carousel functionality.</w:t>
      </w:r>
      <w:r>
        <w:br/>
        <w:t>- Enhance the design using glassmorphism and modern CSS effects.</w:t>
      </w:r>
      <w:r>
        <w:br/>
        <w:t>- Provide a professional showcase of skills, projects, and achievements.</w:t>
      </w:r>
      <w:r>
        <w:br/>
        <w:t>- Improve user engagement with dynamic effects and responsive layouts.</w:t>
      </w:r>
    </w:p>
    <w:p w14:paraId="5C184ED2" w14:textId="77777777" w:rsidR="00303A42" w:rsidRDefault="00D43E8B">
      <w:pPr>
        <w:pStyle w:val="Heading2"/>
      </w:pPr>
      <w:r>
        <w:lastRenderedPageBreak/>
        <w:t>4. Scope of the Project</w:t>
      </w:r>
    </w:p>
    <w:p w14:paraId="2B94A67B" w14:textId="77777777" w:rsidR="00303A42" w:rsidRDefault="00D43E8B">
      <w:r>
        <w:t>Included:</w:t>
      </w:r>
      <w:r>
        <w:br/>
        <w:t>- Responsive portfolio with sections: Hero, About, Skills, Experience, Portfolio, Services, Testimonials, Contact.</w:t>
      </w:r>
      <w:r>
        <w:br/>
        <w:t>- Bootstrap 5 framework for layout, responsiveness, and prebuilt components.</w:t>
      </w:r>
      <w:r>
        <w:br/>
        <w:t>- JavaScript for theme toggle, progress bars, and scroll-based features.</w:t>
      </w:r>
      <w:r>
        <w:br/>
        <w:t>- jQuery for smooth animations, portfolio filters, carousel, and modal previews.</w:t>
      </w:r>
      <w:r>
        <w:br/>
        <w:t>Boundaries:</w:t>
      </w:r>
      <w:r>
        <w:br/>
        <w:t>- No backend integration (contact form is frontend-only).</w:t>
      </w:r>
      <w:r>
        <w:br/>
        <w:t>- Static portfolio items (no database-driven content).</w:t>
      </w:r>
      <w:r>
        <w:br/>
        <w:t>- Focus remains on front-end technologie</w:t>
      </w:r>
      <w:r>
        <w:t>s.</w:t>
      </w:r>
    </w:p>
    <w:p w14:paraId="00C38E82" w14:textId="77777777" w:rsidR="00303A42" w:rsidRDefault="00D43E8B">
      <w:pPr>
        <w:pStyle w:val="Heading2"/>
      </w:pPr>
      <w:r>
        <w:t>5. Tools &amp; Technologies Used</w:t>
      </w:r>
    </w:p>
    <w:p w14:paraId="693ED230" w14:textId="77777777" w:rsidR="00303A42" w:rsidRDefault="00D43E8B">
      <w:r>
        <w:t>HTML5 – Semantic content structure</w:t>
      </w:r>
      <w:r>
        <w:br/>
        <w:t>CSS3 – Styling, glassmorphism, animations</w:t>
      </w:r>
      <w:r>
        <w:br/>
        <w:t>Bootstrap 5 – Responsive grid, navigation bar, modal, carousel</w:t>
      </w:r>
      <w:r>
        <w:br/>
        <w:t>JavaScript (ES6) – Theme toggle, scroll progress, loading screen</w:t>
      </w:r>
      <w:r>
        <w:br/>
        <w:t>jQuery – Animations, event handling, testimonials carousel</w:t>
      </w:r>
      <w:r>
        <w:br/>
        <w:t>Font Awesome – Iconography</w:t>
      </w:r>
      <w:r>
        <w:br/>
        <w:t>Google Fonts (Inter) – Typography</w:t>
      </w:r>
      <w:r>
        <w:br/>
        <w:t>VS Code – Code editor</w:t>
      </w:r>
      <w:r>
        <w:br/>
        <w:t>Chrome DevTools – Testing &amp; debugging</w:t>
      </w:r>
    </w:p>
    <w:p w14:paraId="2A1267C9" w14:textId="77777777" w:rsidR="00303A42" w:rsidRDefault="00D43E8B">
      <w:pPr>
        <w:pStyle w:val="Heading2"/>
      </w:pPr>
      <w:r>
        <w:t>6. HTML Structure Overview</w:t>
      </w:r>
    </w:p>
    <w:p w14:paraId="1F2461FD" w14:textId="77777777" w:rsidR="00303A42" w:rsidRDefault="00D43E8B">
      <w:r>
        <w:t>- Header (Navbar) – Bootstrap navbar with brand name and links.</w:t>
      </w:r>
      <w:r>
        <w:br/>
        <w:t>- Hero Section – Profile image, greeting, animated typing effect (JS).</w:t>
      </w:r>
      <w:r>
        <w:br/>
        <w:t>- About Section – Bootstrap grid with text, image, and stats.</w:t>
      </w:r>
      <w:r>
        <w:br/>
        <w:t>- Skills Section – Progress bars animated with jQuery.</w:t>
      </w:r>
      <w:r>
        <w:br/>
        <w:t>- Experience Section – Vertical timeline with Bootstrap cards.</w:t>
      </w:r>
      <w:r>
        <w:br/>
        <w:t>- Portfolio Section – Bootstrap cards + modal previews.</w:t>
      </w:r>
      <w:r>
        <w:br/>
        <w:t>- Services Section – Icon cards styled with glassmorphism.</w:t>
      </w:r>
      <w:r>
        <w:br/>
        <w:t>- Testimonials Section – Bootstrap/jQuery carousel.</w:t>
      </w:r>
      <w:r>
        <w:br/>
        <w:t>- Contact Section – Contact form + info with Font Awesome icons.</w:t>
      </w:r>
      <w:r>
        <w:br/>
        <w:t>- Footer – Newsletter + soci</w:t>
      </w:r>
      <w:r>
        <w:t>al media links.</w:t>
      </w:r>
    </w:p>
    <w:p w14:paraId="51CFE3D3" w14:textId="77777777" w:rsidR="00303A42" w:rsidRDefault="00D43E8B">
      <w:pPr>
        <w:pStyle w:val="Heading2"/>
      </w:pPr>
      <w:r>
        <w:t>7. CSS &amp; Bootstrap Styling Strategy</w:t>
      </w:r>
    </w:p>
    <w:p w14:paraId="2F640958" w14:textId="77777777" w:rsidR="00303A42" w:rsidRDefault="00D43E8B">
      <w:r>
        <w:t>- Bootstrap Grid System for responsiveness.</w:t>
      </w:r>
      <w:r>
        <w:br/>
        <w:t>- CSS Variables for theme customization.</w:t>
      </w:r>
      <w:r>
        <w:br/>
        <w:t>- Glassmorphism for cards, forms, and modals.</w:t>
      </w:r>
      <w:r>
        <w:br/>
        <w:t>- Animations (fade-in, float, slide) triggered by jQuery.</w:t>
      </w:r>
      <w:r>
        <w:br/>
        <w:t>- Dark/Light Theme controlled by JS and stored in local storage.</w:t>
      </w:r>
      <w:r>
        <w:br/>
        <w:t>- Bootstrap Components Used: Navbar, Buttons, Cards, Modal, Carousel, Forms</w:t>
      </w:r>
    </w:p>
    <w:p w14:paraId="2BC739D4" w14:textId="77777777" w:rsidR="00303A42" w:rsidRDefault="00D43E8B">
      <w:pPr>
        <w:pStyle w:val="Heading2"/>
      </w:pPr>
      <w:r>
        <w:t>8. Key Features</w:t>
      </w:r>
    </w:p>
    <w:p w14:paraId="15025116" w14:textId="77777777" w:rsidR="00303A42" w:rsidRDefault="00D43E8B">
      <w:r>
        <w:t>- Light/Dark Theme Toggle (JavaScript)</w:t>
      </w:r>
      <w:r>
        <w:br/>
        <w:t>- Bootstrap Grid for mobile-first design</w:t>
      </w:r>
      <w:r>
        <w:br/>
        <w:t>- Loading Screen with JS spinner</w:t>
      </w:r>
      <w:r>
        <w:br/>
        <w:t>- Scroll Progress Bar (JS)</w:t>
      </w:r>
      <w:r>
        <w:br/>
        <w:t>- Skills Progress Bars (jQuery)</w:t>
      </w:r>
      <w:r>
        <w:br/>
        <w:t>- Portfolio Modals (Bootstrap)</w:t>
      </w:r>
      <w:r>
        <w:br/>
        <w:t>- Testimonials Carousel (Bootstrap + jQuery)</w:t>
      </w:r>
      <w:r>
        <w:br/>
        <w:t>- Smooth Scrolling (jQuery)</w:t>
      </w:r>
      <w:r>
        <w:br/>
        <w:t>- Back-to-Top Button (JS)</w:t>
      </w:r>
    </w:p>
    <w:p w14:paraId="14ED6F05" w14:textId="77777777" w:rsidR="00303A42" w:rsidRDefault="00D43E8B">
      <w:pPr>
        <w:pStyle w:val="Heading2"/>
      </w:pPr>
      <w:r>
        <w:t>9. Challenges Faced &amp; Solutions</w:t>
      </w:r>
    </w:p>
    <w:p w14:paraId="73C8C4DE" w14:textId="77777777" w:rsidR="00303A42" w:rsidRDefault="00D43E8B">
      <w:r>
        <w:t>- Ensuring compatibility between Bootstrap and custom CSS → Overrode Bootstrap variables</w:t>
      </w:r>
      <w:r>
        <w:br/>
        <w:t>- Animating progress bars smoothly → Used jQuery .animate() with scroll triggers</w:t>
      </w:r>
      <w:r>
        <w:br/>
        <w:t>- Handling theme persistence → Stored preference in localStorage</w:t>
      </w:r>
      <w:r>
        <w:br/>
        <w:t>- Balancing performance → Optimized transition durations</w:t>
      </w:r>
      <w:r>
        <w:br/>
        <w:t>- Responsive layout for complex sections → Combined Bootstrap grid + CSS grid/flexbox</w:t>
      </w:r>
    </w:p>
    <w:p w14:paraId="78355F5F" w14:textId="77777777" w:rsidR="00303A42" w:rsidRDefault="00D43E8B">
      <w:pPr>
        <w:pStyle w:val="Heading2"/>
      </w:pPr>
      <w:r>
        <w:t>10. Outcome</w:t>
      </w:r>
    </w:p>
    <w:p w14:paraId="3298C0EA" w14:textId="77777777" w:rsidR="00303A42" w:rsidRDefault="00D43E8B">
      <w:r>
        <w:t>- Delivered a feature-rich portfolio with professional UI/UX.</w:t>
      </w:r>
      <w:r>
        <w:br/>
        <w:t>- Integrated Bootstrap, JS, and jQuery for dynamic functionality.</w:t>
      </w:r>
      <w:r>
        <w:br/>
        <w:t>- Achieved responsive design across all screen sizes.</w:t>
      </w:r>
      <w:r>
        <w:br/>
        <w:t>- Implemented modern aesthetics (glassmorphism, gradients).</w:t>
      </w:r>
      <w:r>
        <w:br/>
        <w:t>- Created an engaging experience with animations and micro-interactions.</w:t>
      </w:r>
    </w:p>
    <w:p w14:paraId="292D9F29" w14:textId="77777777" w:rsidR="00303A42" w:rsidRDefault="00D43E8B">
      <w:pPr>
        <w:pStyle w:val="Heading2"/>
      </w:pPr>
      <w:r>
        <w:t>11. Future Enhancements</w:t>
      </w:r>
    </w:p>
    <w:p w14:paraId="563FACAD" w14:textId="77777777" w:rsidR="00303A42" w:rsidRDefault="00D43E8B">
      <w:r>
        <w:t>- Backend Form Handling (Node.js, PHP, or Firebase)</w:t>
      </w:r>
      <w:r>
        <w:br/>
        <w:t>- Dynamic Content Loading with JSON or APIs</w:t>
      </w:r>
      <w:r>
        <w:br/>
        <w:t>- Advanced Animations using GSAP or Framer Motion</w:t>
      </w:r>
      <w:r>
        <w:br/>
        <w:t>- Portfolio CMS Integration (WordPress, Strapi)</w:t>
      </w:r>
      <w:r>
        <w:br/>
        <w:t>- Performance Optimization (lazy loading, minification)</w:t>
      </w:r>
      <w:r>
        <w:br/>
        <w:t>- AI-powered chatbot for visitor engagement</w:t>
      </w:r>
    </w:p>
    <w:p w14:paraId="63D05F4F" w14:textId="77777777" w:rsidR="00303A42" w:rsidRDefault="00D43E8B">
      <w:pPr>
        <w:pStyle w:val="Heading2"/>
      </w:pPr>
      <w:r>
        <w:t>12. Sample Code</w:t>
      </w:r>
    </w:p>
    <w:p w14:paraId="4BE53A35" w14:textId="77777777" w:rsidR="00303A42" w:rsidRDefault="00D43E8B">
      <w:r>
        <w:t>JavaScript – Theme Toggle</w:t>
      </w:r>
      <w:r>
        <w:br/>
        <w:t>const toggleBtn = document.querySelector('.theme-toggle');</w:t>
      </w:r>
      <w:r>
        <w:br/>
        <w:t>toggleBtn.addEventListener('click', () =&gt; {</w:t>
      </w:r>
      <w:r>
        <w:br/>
        <w:t xml:space="preserve">  document.body.dataset.theme =</w:t>
      </w:r>
      <w:r>
        <w:br/>
        <w:t xml:space="preserve">    document.body.dataset.theme === "dark" ? "light" : "dark";</w:t>
      </w:r>
      <w:r>
        <w:br/>
        <w:t xml:space="preserve">  localStorage.setItem("theme", document.body.dataset.theme);</w:t>
      </w:r>
      <w:r>
        <w:br/>
        <w:t>});</w:t>
      </w:r>
      <w:r>
        <w:br/>
      </w:r>
      <w:r>
        <w:br/>
        <w:t>jQuery – Skill Progress Animation</w:t>
      </w:r>
      <w:r>
        <w:br/>
        <w:t>$(window).scroll(function () {</w:t>
      </w:r>
      <w:r>
        <w:br/>
        <w:t xml:space="preserve">  $('.skill-fill').each(function () {</w:t>
      </w:r>
      <w:r>
        <w:br/>
        <w:t xml:space="preserve">    var progress = $(this).data('progress');</w:t>
      </w:r>
      <w:r>
        <w:br/>
        <w:t xml:space="preserve">    $(this).css('width', progress + '%');</w:t>
      </w:r>
      <w:r>
        <w:br/>
        <w:t xml:space="preserve">  });</w:t>
      </w:r>
      <w:r>
        <w:br/>
        <w:t>});</w:t>
      </w:r>
      <w:r>
        <w:br/>
      </w:r>
      <w:r>
        <w:br/>
        <w:t>Bootstrap Modal – Portfolio Preview</w:t>
      </w:r>
      <w:r>
        <w:br/>
        <w:t>&lt;button c</w:t>
      </w:r>
      <w:r>
        <w:t>lass="btn btn-primary" data-bs-toggle="modal" data-bs-target="#projectModal1"&gt;</w:t>
      </w:r>
      <w:r>
        <w:br/>
        <w:t xml:space="preserve">  View Project</w:t>
      </w:r>
      <w:r>
        <w:br/>
        <w:t>&lt;/button&gt;</w:t>
      </w:r>
      <w:r>
        <w:br/>
        <w:t>&lt;div class="modal fade" id="projectModal1" tabindex="-1"&gt;</w:t>
      </w:r>
      <w:r>
        <w:br/>
        <w:t xml:space="preserve">  &lt;div class="modal-dialog"&gt;&lt;div class="modal-content"&gt;&lt;div class="modal-body"&gt;</w:t>
      </w:r>
      <w:r>
        <w:br/>
        <w:t xml:space="preserve">    &lt;h3&gt;Project Title&lt;/h3&gt;&lt;p&gt;Project description goes here...&lt;/p&gt;</w:t>
      </w:r>
      <w:r>
        <w:br/>
        <w:t xml:space="preserve">  &lt;/div&gt;&lt;/div&gt;&lt;/div&gt;&lt;/div&gt;</w:t>
      </w:r>
    </w:p>
    <w:p w14:paraId="33F6DB4C" w14:textId="77777777" w:rsidR="00303A42" w:rsidRDefault="00D43E8B">
      <w:pPr>
        <w:pStyle w:val="Heading2"/>
      </w:pPr>
      <w:r>
        <w:t>13. Screenshots of Final Output</w:t>
      </w:r>
    </w:p>
    <w:p w14:paraId="2047B67F" w14:textId="77777777" w:rsidR="00303A42" w:rsidRDefault="00D43E8B">
      <w:r>
        <w:t>- Light vs Dark Mode</w:t>
      </w:r>
      <w:r>
        <w:br/>
        <w:t>- Bootstrap Navbar + Hero Section</w:t>
      </w:r>
      <w:r>
        <w:br/>
        <w:t>- Skills Progress Bars (jQuery)</w:t>
      </w:r>
      <w:r>
        <w:br/>
        <w:t>- Experience Timeline</w:t>
      </w:r>
      <w:r>
        <w:br/>
        <w:t>- Portfolio Modal Preview</w:t>
      </w:r>
      <w:r>
        <w:br/>
        <w:t>- Testimonials Carousel</w:t>
      </w:r>
      <w:r>
        <w:br/>
        <w:t>- Contact Form with Glassmorphism</w:t>
      </w:r>
      <w:r>
        <w:br/>
        <w:t>- Mobile View (Responsive Layout)</w:t>
      </w:r>
    </w:p>
    <w:p w14:paraId="7A30EF57" w14:textId="77777777" w:rsidR="00303A42" w:rsidRDefault="00D43E8B">
      <w:pPr>
        <w:pStyle w:val="Heading2"/>
      </w:pPr>
      <w:r>
        <w:t>14. Conclusion</w:t>
      </w:r>
    </w:p>
    <w:p w14:paraId="425AC834" w14:textId="77777777" w:rsidR="00303A42" w:rsidRDefault="00D43E8B">
      <w:r>
        <w:t>This project demonstrates the effective integration of HTML5, CSS3, Bootstrap 5, JavaScript, and jQuery to create a modern, professional, and interactive personal portfolio.</w:t>
      </w:r>
      <w:r>
        <w:br/>
        <w:t>The website successfully merges responsive design principles with advanced UI/UX features including theme switching, interactive animations, dynamic modals, and smooth navigation.</w:t>
      </w:r>
      <w:r>
        <w:br/>
        <w:t>It provided hands-on experience with Bootstrap components, customization, and extending functionality with JS and jQuery.</w:t>
      </w:r>
    </w:p>
    <w:p w14:paraId="2FBF4670" w14:textId="77777777" w:rsidR="00303A42" w:rsidRDefault="00D43E8B">
      <w:pPr>
        <w:pStyle w:val="Heading2"/>
      </w:pPr>
      <w:r>
        <w:t>15. References</w:t>
      </w:r>
    </w:p>
    <w:p w14:paraId="57FDFE78" w14:textId="77777777" w:rsidR="00303A42" w:rsidRDefault="00D43E8B">
      <w:r>
        <w:t>- MDN Web Docs – HTML5, CSS3, JavaScript</w:t>
      </w:r>
      <w:r>
        <w:br/>
        <w:t>- Bootstrap 5 Documentation</w:t>
      </w:r>
      <w:r>
        <w:br/>
        <w:t>- jQuery Official Documentation</w:t>
      </w:r>
      <w:r>
        <w:br/>
        <w:t>- CSS-Tricks – Animations, Transitions</w:t>
      </w:r>
      <w:r>
        <w:br/>
        <w:t>- W3C Accessibility Guidelines (WCAG)</w:t>
      </w:r>
      <w:r>
        <w:br/>
        <w:t>- Font Awesome Documentation</w:t>
      </w:r>
    </w:p>
    <w:sectPr w:rsidR="00303A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24224">
    <w:abstractNumId w:val="8"/>
  </w:num>
  <w:num w:numId="2" w16cid:durableId="501895958">
    <w:abstractNumId w:val="6"/>
  </w:num>
  <w:num w:numId="3" w16cid:durableId="644503673">
    <w:abstractNumId w:val="5"/>
  </w:num>
  <w:num w:numId="4" w16cid:durableId="514393051">
    <w:abstractNumId w:val="4"/>
  </w:num>
  <w:num w:numId="5" w16cid:durableId="2146310477">
    <w:abstractNumId w:val="7"/>
  </w:num>
  <w:num w:numId="6" w16cid:durableId="407309560">
    <w:abstractNumId w:val="3"/>
  </w:num>
  <w:num w:numId="7" w16cid:durableId="1334801949">
    <w:abstractNumId w:val="2"/>
  </w:num>
  <w:num w:numId="8" w16cid:durableId="1756198766">
    <w:abstractNumId w:val="1"/>
  </w:num>
  <w:num w:numId="9" w16cid:durableId="209651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3A42"/>
    <w:rsid w:val="00326F90"/>
    <w:rsid w:val="00AA1D8D"/>
    <w:rsid w:val="00B47730"/>
    <w:rsid w:val="00CB0664"/>
    <w:rsid w:val="00D43E8B"/>
    <w:rsid w:val="00FC693F"/>
    <w:rsid w:val="00F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B5DFB"/>
  <w14:defaultImageDpi w14:val="300"/>
  <w15:docId w15:val="{FC713514-7CAB-44FE-A61E-D3132ED5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1004</Words>
  <Characters>5724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</cp:lastModifiedBy>
  <cp:revision>2</cp:revision>
  <dcterms:created xsi:type="dcterms:W3CDTF">2025-09-25T09:23:00Z</dcterms:created>
  <dcterms:modified xsi:type="dcterms:W3CDTF">2025-09-25T09:23:00Z</dcterms:modified>
  <cp:category/>
</cp:coreProperties>
</file>